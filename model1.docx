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Midterm November 2019</w:t>
      </w:r>
    </w:p>
    <w:p>
      <w:pPr>
        <w:pStyle w:val="Heading1"/>
      </w:pPr>
      <w:r>
        <w:t>Choose only one answer for each of the following question:</w:t>
      </w:r>
    </w:p>
    <w:p>
      <w:pPr>
        <w:pStyle w:val="ListNumber"/>
        <w:keepNext/>
        <w:spacing w:after="80"/>
      </w:pPr>
      <w:r>
        <w:t>- Probability density contains:</w:t>
      </w:r>
    </w:p>
    <w:p>
      <w:r>
        <w:t>i-imaginary function   ii-imaginary value   iii-real value     iv- all</w:t>
      </w:r>
    </w:p>
    <w:p>
      <w:pPr>
        <w:pStyle w:val="ListNumber"/>
        <w:keepNext/>
        <w:spacing w:after="80"/>
      </w:pPr>
      <w:r>
        <w:t>Wave function has no physical meaning because it has:</w:t>
      </w:r>
    </w:p>
    <w:p>
      <w:r>
        <w:t>i-real value</w:t>
        <w:tab/>
        <w:t xml:space="preserve"> ii- one value</w:t>
        <w:tab/>
        <w:t>iii- imaginary value</w:t>
        <w:tab/>
        <w:t>iv- all</w:t>
      </w:r>
    </w:p>
    <w:p>
      <w:pPr>
        <w:pStyle w:val="ListNumber"/>
        <w:keepNext/>
        <w:spacing w:after="80"/>
      </w:pPr>
      <w:r>
        <w:t>The wave function should be:</w:t>
      </w:r>
    </w:p>
    <w:p>
      <w:r>
        <w:t>i-normalized</w:t>
        <w:tab/>
        <w:t>ii-orthogonal</w:t>
        <w:tab/>
        <w:tab/>
        <w:t>iii-orthonormalized</w:t>
        <w:tab/>
        <w:t>iv- all</w:t>
      </w:r>
    </w:p>
    <w:p>
      <w:pPr>
        <w:pStyle w:val="ListNumber"/>
        <w:keepNext/>
        <w:spacing w:after="80"/>
      </w:pPr>
      <w:r>
        <w:t>Electron looks like:</w:t>
      </w:r>
    </w:p>
    <w:p>
      <w:r>
        <w:t>i-a particle</w:t>
        <w:tab/>
        <w:t>ii-a wave   iii-particle and wave   iv-neither a particle nor a wave</w:t>
      </w:r>
    </w:p>
    <w:p>
      <w:pPr>
        <w:pStyle w:val="ListNumber"/>
        <w:keepNext/>
        <w:spacing w:after="80"/>
      </w:pPr>
      <w:r>
        <w:t>- Particle-wave duality of light means:</w:t>
      </w:r>
    </w:p>
    <w:p>
      <w:r>
        <w:t>i-it is a wave   ii-it is a particle   iii-it is a particle and wave   iv- it is neither a particle nor a wave.</w:t>
      </w:r>
    </w:p>
    <w:p>
      <w:pPr>
        <w:pStyle w:val="ListNumber"/>
        <w:keepNext/>
        <w:spacing w:after="80"/>
      </w:pPr>
      <w:r>
        <w:t>Time in-dependent Schrodinger equation depends on:</w:t>
      </w:r>
    </w:p>
    <w:p>
      <w:r>
        <w:t>i-time only   ii- position only   iii- time and position   iv- neither time nor position</w:t>
      </w:r>
    </w:p>
    <w:p>
      <w:pPr>
        <w:pStyle w:val="ListNumber"/>
        <w:keepNext/>
        <w:spacing w:after="80"/>
      </w:pPr>
      <w:r>
        <w:t>According to Heisenberg, It is impossible to determine two properties:</w:t>
      </w:r>
    </w:p>
    <w:p>
      <w:r>
        <w:t>i- precisely</w:t>
        <w:tab/>
        <w:tab/>
        <w:t xml:space="preserve">ii-simultaneously </w:t>
        <w:tab/>
        <w:t>iii-at the same time</w:t>
        <w:tab/>
        <w:t>iv-all</w:t>
      </w:r>
    </w:p>
    <w:p>
      <w:pPr>
        <w:pStyle w:val="ListNumber"/>
        <w:keepNext/>
        <w:spacing w:after="80"/>
      </w:pPr>
      <w:r>
        <w:t>Square of the total wave function equals to:</w:t>
      </w:r>
    </w:p>
    <w:p>
      <w:r>
        <w:t>i-square of ?(t)</w:t>
        <w:tab/>
        <w:t>ii-square of ?(x)</w:t>
        <w:tab/>
        <w:tab/>
        <w:t>iii- ?(x,t)</w:t>
        <w:tab/>
        <w:t>iv-none of them</w:t>
      </w:r>
    </w:p>
    <w:p>
      <w:pPr>
        <w:pStyle w:val="ListNumber"/>
        <w:keepNext/>
        <w:spacing w:after="80"/>
      </w:pPr>
      <w:r>
        <w:t>- Quantum chemistry is a branch of:</w:t>
      </w:r>
    </w:p>
    <w:p>
      <w:r>
        <w:t>i-molecular mechanics   ii- molecular dynamics   iii- quantum mechanics   iv- all</w:t>
      </w:r>
    </w:p>
    <w:p>
      <w:pPr>
        <w:pStyle w:val="ListNumber"/>
        <w:keepNext/>
        <w:spacing w:after="80"/>
      </w:pPr>
      <w:r>
        <w:t>Complex conjugate wave function is:</w:t>
      </w:r>
    </w:p>
    <w:p>
      <w:r>
        <w:t>i-exact function</w:t>
        <w:tab/>
        <w:t>ii-different function</w:t>
        <w:tab/>
        <w:t>iii-same function</w:t>
        <w:tab/>
        <w:t>iv-all</w:t>
      </w:r>
    </w:p>
    <w:p>
      <w:pPr>
        <w:pStyle w:val="ListNumber"/>
        <w:keepNext/>
        <w:spacing w:after="80"/>
      </w:pPr>
      <w:r>
        <w:t>- Both sides of time-dependent Schrodinger equation are equal:</w:t>
      </w:r>
    </w:p>
    <w:p>
      <w:r>
        <w:t>i-constant   ii- imaginary value     iii- ?(x,t)     iv- ?(t)</w:t>
      </w:r>
    </w:p>
    <w:p>
      <w:pPr>
        <w:pStyle w:val="ListNumber"/>
        <w:keepNext/>
        <w:spacing w:after="80"/>
      </w:pPr>
      <w:r>
        <w:t>- Wave function is a probability of finding a particle at:</w:t>
      </w:r>
    </w:p>
    <w:p>
      <w:r>
        <w:t>i-certain position   ii-some time   iii- certain position and certain time   iv-some time and some position.</w:t>
      </w:r>
    </w:p>
    <w:p>
      <w:pPr>
        <w:pStyle w:val="ListNumber"/>
        <w:keepNext/>
        <w:spacing w:after="80"/>
      </w:pPr>
      <w:r>
        <w:t>- Wave function will be orthogonal when it is:</w:t>
      </w:r>
    </w:p>
    <w:p>
      <w:r>
        <w:t>i-parallel with another function   ii-perpendicular   iii- face to face   iv-None of them</w:t>
      </w:r>
    </w:p>
    <w:p>
      <w:pPr>
        <w:pStyle w:val="ListNumber"/>
        <w:keepNext/>
        <w:spacing w:after="80"/>
      </w:pPr>
      <w:r>
        <w:t>Applying the separation of variables rule when the variables are:</w:t>
      </w:r>
    </w:p>
    <w:p>
      <w:r>
        <w:t>i-dependent on each other</w:t>
        <w:tab/>
        <w:t xml:space="preserve">ii- independent   iii- imaginary </w:t>
        <w:tab/>
        <w:t>iv- single value</w:t>
      </w:r>
    </w:p>
    <w:p>
      <w:pPr>
        <w:pStyle w:val="ListNumber"/>
        <w:keepNext/>
        <w:spacing w:after="80"/>
      </w:pPr>
      <w:r>
        <w:t>Normalization of function means:</w:t>
      </w:r>
    </w:p>
    <w:p>
      <w:r>
        <w:t>i- complete interaction   ii-zero interaction   iii-half interaction     iv-no interaction</w:t>
      </w:r>
    </w:p>
    <w:p>
      <w:pPr>
        <w:pStyle w:val="Heading1"/>
      </w:pPr>
      <w:r>
        <w:t>Some of the following statements are true and others are false:</w:t>
      </w:r>
    </w:p>
    <w:p>
      <w:pPr>
        <w:pStyle w:val="ListNumber"/>
      </w:pPr>
      <w:r>
        <w:t>Complex conjugate wave function is a different function.</w:t>
      </w:r>
    </w:p>
    <w:p>
      <w:pPr>
        <w:pStyle w:val="ListNumber"/>
      </w:pPr>
      <w:r>
        <w:t>Noble prize 2019 was given to two scientists.</w:t>
      </w:r>
    </w:p>
    <w:p>
      <w:pPr>
        <w:pStyle w:val="ListNumber"/>
      </w:pPr>
      <w:r>
        <w:t>Wave function should be an orthonormalized function.</w:t>
      </w:r>
    </w:p>
    <w:p>
      <w:pPr>
        <w:pStyle w:val="ListNumber"/>
      </w:pPr>
      <w:r>
        <w:t>The complex conjugate of wave function should be a normalized function.</w:t>
      </w:r>
    </w:p>
    <w:p>
      <w:pPr>
        <w:pStyle w:val="ListNumber"/>
      </w:pPr>
      <w:r>
        <w:t>Complex conjugate wave function changes the wave function to imaginary function.</w:t>
      </w:r>
    </w:p>
    <w:p>
      <w:pPr>
        <w:pStyle w:val="ListNumber"/>
      </w:pPr>
      <w:r>
        <w:t>Quantum chemistry deals with the macroscopic particles.</w:t>
      </w:r>
    </w:p>
    <w:p>
      <w:pPr>
        <w:pStyle w:val="ListNumber"/>
      </w:pPr>
      <w:r>
        <w:t>The electron is either a particle or a wave.</w:t>
      </w:r>
    </w:p>
    <w:p>
      <w:pPr>
        <w:pStyle w:val="ListNumber"/>
      </w:pPr>
      <w:r>
        <w:t>?(x,y,z,t) is an imaginary function.</w:t>
      </w:r>
    </w:p>
    <w:p>
      <w:pPr>
        <w:pStyle w:val="ListNumber"/>
      </w:pPr>
      <w:r>
        <w:t>Probability description is the probability of finding a particle at certain position and certain time.</w:t>
      </w:r>
    </w:p>
    <w:p>
      <w:pPr>
        <w:pStyle w:val="ListNumber"/>
      </w:pPr>
      <w:r>
        <w:t>State function should be solved mathematically.</w:t>
      </w:r>
    </w:p>
    <w:p>
      <w:pPr>
        <w:pStyle w:val="ListNumber"/>
      </w:pPr>
      <w:r>
        <w:t>Probability density is the square of probability description.</w:t>
      </w:r>
    </w:p>
    <w:p>
      <w:pPr>
        <w:pStyle w:val="ListNumber"/>
      </w:pPr>
      <w:r>
        <w:t>Time-independent Schrodinger equation depends on time.</w:t>
      </w:r>
    </w:p>
    <w:p>
      <w:pPr>
        <w:pStyle w:val="ListNumber"/>
      </w:pPr>
      <w:r>
        <w:t>11-The total wave function could be separated to four functions.</w:t>
      </w:r>
    </w:p>
    <w:p>
      <w:pPr>
        <w:pStyle w:val="ListNumber"/>
      </w:pPr>
      <w:r>
        <w:t>Probability density has no physical meaning because it contains imaginary value.</w:t>
      </w:r>
    </w:p>
    <w:p>
      <w:pPr>
        <w:pStyle w:val="ListNumber"/>
      </w:pPr>
      <w:r>
        <w:t>H (x,y,z)=E (x,y,z) is time-dependent Schrodinger equation.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0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